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D023" w14:textId="464EA1EB" w:rsidR="003E16E8" w:rsidRDefault="00000000" w:rsidP="00ED3034">
      <w:pPr>
        <w:pStyle w:val="Ttulo"/>
        <w:jc w:val="center"/>
      </w:pPr>
      <w:r>
        <w:t>Guia Simples de PHP</w:t>
      </w:r>
    </w:p>
    <w:p w14:paraId="3524B992" w14:textId="77777777" w:rsidR="003E16E8" w:rsidRDefault="00000000">
      <w:pPr>
        <w:pStyle w:val="Ttulo1"/>
      </w:pPr>
      <w:r>
        <w:t>1. O que é PHP?</w:t>
      </w:r>
    </w:p>
    <w:p w14:paraId="5CEFF6EB" w14:textId="77777777" w:rsidR="003E16E8" w:rsidRDefault="00000000">
      <w:r>
        <w:t>PHP (Hypertext Preprocessor) é uma linguagem de programação que roda no servidor e é usada para criar sites dinâmicos. Isso significa que as páginas podem mudar de acordo com as informações do usuário ou do sistema. É gratuita, fácil de começar e está presente em grande parte da internet (WordPress, Joomla, Drupal).</w:t>
      </w:r>
    </w:p>
    <w:p w14:paraId="7CE09040" w14:textId="77777777" w:rsidR="003E16E8" w:rsidRDefault="00000000">
      <w:pPr>
        <w:pStyle w:val="Ttulo1"/>
      </w:pPr>
      <w:r>
        <w:t>2. Como Instalar o PHP</w:t>
      </w:r>
    </w:p>
    <w:p w14:paraId="4E0AE341" w14:textId="77777777" w:rsidR="003E16E8" w:rsidRDefault="00000000">
      <w:r>
        <w:t>Para começar, você precisa de um servidor local. As opções mais usadas são:</w:t>
      </w:r>
      <w:r>
        <w:br/>
        <w:t>• XAMPP (Windows, Linux, Mac)</w:t>
      </w:r>
      <w:r>
        <w:br/>
        <w:t>• WAMP (Windows)</w:t>
      </w:r>
      <w:r>
        <w:br/>
        <w:t>• MAMP (Mac)</w:t>
      </w:r>
      <w:r>
        <w:br/>
        <w:t>• Laragon (Windows)</w:t>
      </w:r>
      <w:r>
        <w:br/>
      </w:r>
      <w:r>
        <w:br/>
        <w:t>Passos básicos:</w:t>
      </w:r>
      <w:r>
        <w:br/>
        <w:t>1. Baixe e instale o XAMPP (recomendado para iniciantes).</w:t>
      </w:r>
      <w:r>
        <w:br/>
        <w:t>2. Abra o programa e inicie o Apache (servidor web) e o MySQL (banco de dados, se precisar).</w:t>
      </w:r>
      <w:r>
        <w:br/>
        <w:t>3. Crie seus arquivos com extensão .php dentro da pasta htdocs (ex: C:/xampp/htdocs/).</w:t>
      </w:r>
      <w:r>
        <w:br/>
        <w:t>4. Abra no navegador digitando: http://localhost/nomedoarquivo.php</w:t>
      </w:r>
    </w:p>
    <w:p w14:paraId="12BD2622" w14:textId="77777777" w:rsidR="003E16E8" w:rsidRDefault="00000000">
      <w:pPr>
        <w:pStyle w:val="Ttulo1"/>
      </w:pPr>
      <w:r>
        <w:t>3. Primeiro Código em PHP</w:t>
      </w:r>
    </w:p>
    <w:p w14:paraId="7D6CA0F1" w14:textId="77777777" w:rsidR="003E16E8" w:rsidRDefault="00000000">
      <w:r>
        <w:t>Crie um arquivo chamado index.php e escreva o seguinte código:</w:t>
      </w:r>
    </w:p>
    <w:p w14:paraId="4B673F67" w14:textId="77777777" w:rsidR="003E16E8" w:rsidRDefault="00000000">
      <w:r>
        <w:br/>
        <w:t>&lt;?php</w:t>
      </w:r>
      <w:r>
        <w:br/>
        <w:t>echo "Olá, mundo!";</w:t>
      </w:r>
      <w:r>
        <w:br/>
        <w:t>?&gt;</w:t>
      </w:r>
      <w:r>
        <w:br/>
      </w:r>
    </w:p>
    <w:p w14:paraId="52F82404" w14:textId="77777777" w:rsidR="003E16E8" w:rsidRDefault="00000000">
      <w:r>
        <w:t>Ao abrir no navegador (http://localhost/index.php), aparecerá a frase: Olá, mundo!</w:t>
      </w:r>
    </w:p>
    <w:p w14:paraId="148A7FE1" w14:textId="77777777" w:rsidR="003E16E8" w:rsidRDefault="00000000">
      <w:pPr>
        <w:pStyle w:val="Ttulo1"/>
      </w:pPr>
      <w:r>
        <w:t>4. Variáveis</w:t>
      </w:r>
    </w:p>
    <w:p w14:paraId="205886B9" w14:textId="77777777" w:rsidR="003E16E8" w:rsidRDefault="00000000">
      <w:r>
        <w:t xml:space="preserve">Variáveis são como caixinhas onde você guarda informações para usar depois. No PHP, toda variável começa com o símbolo $. </w:t>
      </w:r>
    </w:p>
    <w:p w14:paraId="7F353295" w14:textId="77777777" w:rsidR="003E16E8" w:rsidRDefault="00000000">
      <w:r>
        <w:t>Exemplo:</w:t>
      </w:r>
    </w:p>
    <w:p w14:paraId="36E273FE" w14:textId="77777777" w:rsidR="003E16E8" w:rsidRDefault="00000000">
      <w:r>
        <w:lastRenderedPageBreak/>
        <w:br/>
        <w:t>&lt;?php</w:t>
      </w:r>
      <w:r>
        <w:br/>
        <w:t>$nome = "Maria";   // Texto</w:t>
      </w:r>
      <w:r>
        <w:br/>
        <w:t>$idade = 20;       // Número</w:t>
      </w:r>
      <w:r>
        <w:br/>
        <w:t>$estudante = true; // Verdadeiro ou falso</w:t>
      </w:r>
      <w:r>
        <w:br/>
      </w:r>
      <w:r>
        <w:br/>
        <w:t>echo "Nome: $nome";</w:t>
      </w:r>
      <w:r>
        <w:br/>
        <w:t>echo "&lt;br&gt;Idade: $idade";</w:t>
      </w:r>
      <w:r>
        <w:br/>
        <w:t>?&gt;</w:t>
      </w:r>
      <w:r>
        <w:br/>
      </w:r>
    </w:p>
    <w:p w14:paraId="2888A679" w14:textId="77777777" w:rsidR="003E16E8" w:rsidRDefault="00000000">
      <w:pPr>
        <w:pStyle w:val="Ttulo1"/>
      </w:pPr>
      <w:r>
        <w:t>5. Conceitos Básicos</w:t>
      </w:r>
    </w:p>
    <w:p w14:paraId="1D674993" w14:textId="77777777" w:rsidR="003E16E8" w:rsidRDefault="00000000">
      <w:pPr>
        <w:pStyle w:val="Ttulo2"/>
      </w:pPr>
      <w:r>
        <w:t>5.1 Operadores Aritméticos (contas)</w:t>
      </w:r>
    </w:p>
    <w:p w14:paraId="1E7E492C" w14:textId="77777777" w:rsidR="003E16E8" w:rsidRDefault="00000000">
      <w:r>
        <w:br/>
        <w:t>&lt;?php</w:t>
      </w:r>
      <w:r>
        <w:br/>
        <w:t>$a = 10;</w:t>
      </w:r>
      <w:r>
        <w:br/>
        <w:t>$b = 3;</w:t>
      </w:r>
      <w:r>
        <w:br/>
        <w:t>echo $a + $b; // Mostra 13</w:t>
      </w:r>
      <w:r>
        <w:br/>
        <w:t>echo $a - $b; // Mostra 7</w:t>
      </w:r>
      <w:r>
        <w:br/>
        <w:t>echo $a * $b; // Mostra 30</w:t>
      </w:r>
      <w:r>
        <w:br/>
        <w:t>echo $a / $b; // Mostra 3.33</w:t>
      </w:r>
      <w:r>
        <w:br/>
        <w:t>echo $a % $b; // Mostra 1</w:t>
      </w:r>
      <w:r>
        <w:br/>
        <w:t>?&gt;</w:t>
      </w:r>
      <w:r>
        <w:br/>
      </w:r>
    </w:p>
    <w:p w14:paraId="6DC9DC5F" w14:textId="77777777" w:rsidR="003E16E8" w:rsidRDefault="00000000">
      <w:pPr>
        <w:pStyle w:val="Ttulo2"/>
      </w:pPr>
      <w:r>
        <w:t>5.2 Operadores de Comparação (perguntas)</w:t>
      </w:r>
    </w:p>
    <w:p w14:paraId="74181BF9" w14:textId="77777777" w:rsidR="003E16E8" w:rsidRDefault="00000000">
      <w:r>
        <w:br/>
        <w:t>&lt;?php</w:t>
      </w:r>
      <w:r>
        <w:br/>
        <w:t>$x = 5;</w:t>
      </w:r>
      <w:r>
        <w:br/>
        <w:t>$y = 10;</w:t>
      </w:r>
      <w:r>
        <w:br/>
        <w:t>var_dump($x &lt; $y);  // true (verdadeiro)</w:t>
      </w:r>
      <w:r>
        <w:br/>
        <w:t>var_dump($x == $y); // false (falso)</w:t>
      </w:r>
      <w:r>
        <w:br/>
        <w:t>?&gt;</w:t>
      </w:r>
      <w:r>
        <w:br/>
      </w:r>
    </w:p>
    <w:p w14:paraId="5BF61C36" w14:textId="77777777" w:rsidR="003E16E8" w:rsidRDefault="00000000">
      <w:pPr>
        <w:pStyle w:val="Ttulo2"/>
      </w:pPr>
      <w:r>
        <w:t>5.3 Operadores Lógicos (regras)</w:t>
      </w:r>
    </w:p>
    <w:p w14:paraId="0BA52E18" w14:textId="77777777" w:rsidR="003E16E8" w:rsidRDefault="00000000">
      <w:r>
        <w:br/>
        <w:t>&lt;?php</w:t>
      </w:r>
      <w:r>
        <w:br/>
        <w:t>$idade = 20;</w:t>
      </w:r>
      <w:r>
        <w:br/>
        <w:t>$temCNH = true;</w:t>
      </w:r>
      <w:r>
        <w:br/>
      </w:r>
      <w:r>
        <w:br/>
        <w:t>if ($idade &gt;= 18 &amp;&amp; $temCNH) {</w:t>
      </w:r>
      <w:r>
        <w:br/>
      </w:r>
      <w:r>
        <w:lastRenderedPageBreak/>
        <w:t xml:space="preserve">    echo "Pode dirigir";</w:t>
      </w:r>
      <w:r>
        <w:br/>
        <w:t>} else {</w:t>
      </w:r>
      <w:r>
        <w:br/>
        <w:t xml:space="preserve">    echo "Não pode dirigir";</w:t>
      </w:r>
      <w:r>
        <w:br/>
        <w:t>}</w:t>
      </w:r>
      <w:r>
        <w:br/>
        <w:t>?&gt;</w:t>
      </w:r>
      <w:r>
        <w:br/>
      </w:r>
    </w:p>
    <w:p w14:paraId="5AE60677" w14:textId="77777777" w:rsidR="003E16E8" w:rsidRDefault="00000000">
      <w:pPr>
        <w:pStyle w:val="Ttulo1"/>
      </w:pPr>
      <w:r>
        <w:t>6. Criando Backend para Website – HTML e CSS</w:t>
      </w:r>
    </w:p>
    <w:p w14:paraId="4592E277" w14:textId="77777777" w:rsidR="003E16E8" w:rsidRDefault="00000000">
      <w:r>
        <w:t>Um backend em PHP pode receber informações de formulários e responder dinamicamente.</w:t>
      </w:r>
    </w:p>
    <w:p w14:paraId="2F06C3E7" w14:textId="77777777" w:rsidR="003E16E8" w:rsidRDefault="00000000">
      <w:r>
        <w:t>Exemplo simples de formulário:</w:t>
      </w:r>
    </w:p>
    <w:p w14:paraId="31963223" w14:textId="77777777" w:rsidR="003E16E8" w:rsidRDefault="00000000">
      <w:r>
        <w:br/>
        <w:t>&lt;!DOCTYPE html&gt;</w:t>
      </w:r>
      <w:r>
        <w:br/>
        <w:t>&lt;html&gt;</w:t>
      </w:r>
      <w:r>
        <w:br/>
        <w:t>&lt;head&gt;&lt;title&gt;Formulário&lt;/title&gt;&lt;/head&gt;</w:t>
      </w:r>
      <w:r>
        <w:br/>
        <w:t>&lt;body&gt;</w:t>
      </w:r>
      <w:r>
        <w:br/>
        <w:t xml:space="preserve">  &lt;form method="post" action=""&gt;</w:t>
      </w:r>
      <w:r>
        <w:br/>
        <w:t xml:space="preserve">    Nome: &lt;input type="text" name="nome"&gt;&lt;br&gt;</w:t>
      </w:r>
      <w:r>
        <w:br/>
        <w:t xml:space="preserve">    &lt;input type="submit" value="Enviar"&gt;</w:t>
      </w:r>
      <w:r>
        <w:br/>
        <w:t xml:space="preserve">  &lt;/form&gt;</w:t>
      </w:r>
      <w:r>
        <w:br/>
        <w:t xml:space="preserve">  &lt;?php</w:t>
      </w:r>
      <w:r>
        <w:br/>
        <w:t xml:space="preserve">    if ($_SERVER["REQUEST_METHOD"] == "POST") {</w:t>
      </w:r>
      <w:r>
        <w:br/>
        <w:t xml:space="preserve">      $nome = htmlspecialchars($_POST["nome"]);</w:t>
      </w:r>
      <w:r>
        <w:br/>
        <w:t xml:space="preserve">      if (!empty($nome)) {</w:t>
      </w:r>
      <w:r>
        <w:br/>
        <w:t xml:space="preserve">        echo "&lt;p&gt;Olá, $nome!&lt;/p&gt;";</w:t>
      </w:r>
      <w:r>
        <w:br/>
        <w:t xml:space="preserve">      } else {</w:t>
      </w:r>
      <w:r>
        <w:br/>
        <w:t xml:space="preserve">        echo "&lt;p style='color:red;'&gt;Por favor, preencha seu nome.&lt;/p&gt;";</w:t>
      </w:r>
      <w:r>
        <w:br/>
        <w:t xml:space="preserve">      }</w:t>
      </w:r>
      <w:r>
        <w:br/>
        <w:t xml:space="preserve">    }</w:t>
      </w:r>
      <w:r>
        <w:br/>
        <w:t xml:space="preserve">  ?&gt;</w:t>
      </w:r>
      <w:r>
        <w:br/>
        <w:t>&lt;/body&gt;</w:t>
      </w:r>
      <w:r>
        <w:br/>
        <w:t>&lt;/html&gt;</w:t>
      </w:r>
      <w:r>
        <w:br/>
      </w:r>
    </w:p>
    <w:p w14:paraId="6A0E2B8C" w14:textId="77777777" w:rsidR="003E16E8" w:rsidRDefault="00000000">
      <w:r>
        <w:t>Exemplo de CSS para melhorar o visual:</w:t>
      </w:r>
    </w:p>
    <w:p w14:paraId="3CA99AF6" w14:textId="77777777" w:rsidR="003E16E8" w:rsidRDefault="00000000">
      <w:r>
        <w:br/>
        <w:t>&lt;style&gt;</w:t>
      </w:r>
      <w:r>
        <w:br/>
        <w:t xml:space="preserve">  body { font-family: Arial, sans-serif; padding: 20px; }</w:t>
      </w:r>
      <w:r>
        <w:br/>
        <w:t xml:space="preserve">  form { margin-bottom: 10px; }</w:t>
      </w:r>
      <w:r>
        <w:br/>
        <w:t xml:space="preserve">  input[type="text"] { padding: 5px; margin: 5px 0; }</w:t>
      </w:r>
      <w:r>
        <w:br/>
        <w:t xml:space="preserve">  input[type="submit"] { padding: 5px 10px; cursor: pointer; }</w:t>
      </w:r>
      <w:r>
        <w:br/>
        <w:t xml:space="preserve">  p { font-weight: bold; }</w:t>
      </w:r>
      <w:r>
        <w:br/>
      </w:r>
      <w:r>
        <w:lastRenderedPageBreak/>
        <w:t>&lt;/style&gt;</w:t>
      </w:r>
      <w:r>
        <w:br/>
      </w:r>
    </w:p>
    <w:p w14:paraId="51AAA7EF" w14:textId="77777777" w:rsidR="003E16E8" w:rsidRDefault="00000000">
      <w:pPr>
        <w:pStyle w:val="Ttulo1"/>
      </w:pPr>
      <w:r>
        <w:t>7. Boas Práticas</w:t>
      </w:r>
    </w:p>
    <w:p w14:paraId="1AF94A20" w14:textId="77777777" w:rsidR="003E16E8" w:rsidRDefault="00000000">
      <w:r>
        <w:t>• Sempre valide os dados enviados pelo usuário.</w:t>
      </w:r>
    </w:p>
    <w:p w14:paraId="689D8058" w14:textId="77777777" w:rsidR="003E16E8" w:rsidRDefault="00000000">
      <w:r>
        <w:t>• Use comentários no código para se lembrar do que cada parte faz.</w:t>
      </w:r>
    </w:p>
    <w:p w14:paraId="7D519E2F" w14:textId="77777777" w:rsidR="003E16E8" w:rsidRDefault="00000000">
      <w:r>
        <w:t>• Organize seus arquivos em pastas (css/, js/, includes/).</w:t>
      </w:r>
    </w:p>
    <w:p w14:paraId="3F2E78B2" w14:textId="77777777" w:rsidR="003E16E8" w:rsidRDefault="00000000">
      <w:r>
        <w:t>• Separe o máximo possível HTML do PHP para ficar mais claro.</w:t>
      </w:r>
    </w:p>
    <w:p w14:paraId="74D915CF" w14:textId="77777777" w:rsidR="003E16E8" w:rsidRDefault="00000000">
      <w:pPr>
        <w:pStyle w:val="Ttulo1"/>
      </w:pPr>
      <w:r>
        <w:t>8. Colocando seu Projeto Online</w:t>
      </w:r>
    </w:p>
    <w:p w14:paraId="47269B89" w14:textId="77777777" w:rsidR="003E16E8" w:rsidRDefault="00000000">
      <w:r>
        <w:t>Quando terminar seu projeto, você pode colocar ele online em uma hospedagem. Isso pode ser feito enviando os arquivos por FTP ou usando o painel de controle do servidor. A maioria das hospedagens já suporta PHP e banco de dados MySQL.</w:t>
      </w:r>
    </w:p>
    <w:p w14:paraId="2F29C1FE" w14:textId="77777777" w:rsidR="003E16E8" w:rsidRDefault="00000000">
      <w:pPr>
        <w:pStyle w:val="Ttulo1"/>
      </w:pPr>
      <w:r>
        <w:t>9. Recursos Extras</w:t>
      </w:r>
    </w:p>
    <w:p w14:paraId="70040456" w14:textId="77777777" w:rsidR="003E16E8" w:rsidRDefault="00000000">
      <w:r>
        <w:t>• Documentação oficial: https://www.php.net/docs.php</w:t>
      </w:r>
    </w:p>
    <w:p w14:paraId="652759FD" w14:textId="77777777" w:rsidR="003E16E8" w:rsidRDefault="00000000">
      <w:r>
        <w:t>• Tutoriais no YouTube sobre PHP para iniciantes.</w:t>
      </w:r>
    </w:p>
    <w:p w14:paraId="31B43DC4" w14:textId="77777777" w:rsidR="003E16E8" w:rsidRDefault="00000000">
      <w:r>
        <w:t>• Comunidades online de programação em PHP.</w:t>
      </w:r>
    </w:p>
    <w:p w14:paraId="6AB24F88" w14:textId="77777777" w:rsidR="003E16E8" w:rsidRDefault="00000000">
      <w:pPr>
        <w:pStyle w:val="Ttulo1"/>
      </w:pPr>
      <w:r>
        <w:t>10. Conclusão</w:t>
      </w:r>
    </w:p>
    <w:p w14:paraId="55A2119C" w14:textId="77777777" w:rsidR="003E16E8" w:rsidRDefault="00000000">
      <w:r>
        <w:t>PHP é uma linguagem simples de aprender e muito poderosa. Com este guia você já sabe como instalar, criar seu primeiro código, trabalhar com variáveis, operadores e até criar um formulário simples com HTML, CSS e PHP.</w:t>
      </w:r>
    </w:p>
    <w:sectPr w:rsidR="003E16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821744">
    <w:abstractNumId w:val="8"/>
  </w:num>
  <w:num w:numId="2" w16cid:durableId="1138499650">
    <w:abstractNumId w:val="6"/>
  </w:num>
  <w:num w:numId="3" w16cid:durableId="1784112453">
    <w:abstractNumId w:val="5"/>
  </w:num>
  <w:num w:numId="4" w16cid:durableId="2126998541">
    <w:abstractNumId w:val="4"/>
  </w:num>
  <w:num w:numId="5" w16cid:durableId="936208649">
    <w:abstractNumId w:val="7"/>
  </w:num>
  <w:num w:numId="6" w16cid:durableId="191921969">
    <w:abstractNumId w:val="3"/>
  </w:num>
  <w:num w:numId="7" w16cid:durableId="506403798">
    <w:abstractNumId w:val="2"/>
  </w:num>
  <w:num w:numId="8" w16cid:durableId="256718456">
    <w:abstractNumId w:val="1"/>
  </w:num>
  <w:num w:numId="9" w16cid:durableId="195278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733"/>
    <w:rsid w:val="0029639D"/>
    <w:rsid w:val="00326F90"/>
    <w:rsid w:val="003E16E8"/>
    <w:rsid w:val="00AA1D8D"/>
    <w:rsid w:val="00B47730"/>
    <w:rsid w:val="00CB0664"/>
    <w:rsid w:val="00ED3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6B6751"/>
  <w14:defaultImageDpi w14:val="300"/>
  <w15:docId w15:val="{8D738821-710D-403E-B98D-EC719092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Cedup</cp:lastModifiedBy>
  <cp:revision>2</cp:revision>
  <dcterms:created xsi:type="dcterms:W3CDTF">2025-08-21T14:40:00Z</dcterms:created>
  <dcterms:modified xsi:type="dcterms:W3CDTF">2025-08-21T14:40:00Z</dcterms:modified>
  <cp:category/>
</cp:coreProperties>
</file>