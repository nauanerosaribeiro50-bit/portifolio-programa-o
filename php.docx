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D3B4E" w14:textId="77777777" w:rsidR="005A32A0" w:rsidRDefault="00000000">
      <w:pPr>
        <w:pStyle w:val="Ttulo1"/>
      </w:pPr>
      <w:r>
        <w:t>Atividade Teórica de PHP</w:t>
      </w:r>
    </w:p>
    <w:p w14:paraId="60290370" w14:textId="77777777" w:rsidR="005A32A0" w:rsidRDefault="00000000">
      <w:r>
        <w:t>Boa tarde, pessoal. Abaixo está um resumo sobre PHP, incluindo como instalar, usar no VS Code e exemplos básicos de código.</w:t>
      </w:r>
    </w:p>
    <w:p w14:paraId="2075D34E" w14:textId="77777777" w:rsidR="005A32A0" w:rsidRDefault="00000000">
      <w:pPr>
        <w:pStyle w:val="Ttulo2"/>
      </w:pPr>
      <w:r>
        <w:t>1. Instalação do PHP</w:t>
      </w:r>
    </w:p>
    <w:p w14:paraId="6338153A" w14:textId="77777777" w:rsidR="005A32A0" w:rsidRDefault="00000000">
      <w:r>
        <w:t>1. Baixe o PHP em https://www.php.net/downloads.php e extraia em C:\php.</w:t>
      </w:r>
      <w:r>
        <w:br/>
        <w:t>2. Adicione o caminho C:\php nas variáveis de ambiente do Windows (Path).</w:t>
      </w:r>
      <w:r>
        <w:br/>
        <w:t>3. Abra o Prompt de Comando e digite: php -v</w:t>
      </w:r>
      <w:r>
        <w:br/>
        <w:t>Se aparecer a versão, a instalação está correta.</w:t>
      </w:r>
    </w:p>
    <w:p w14:paraId="79932D41" w14:textId="77777777" w:rsidR="005A32A0" w:rsidRDefault="00000000">
      <w:pPr>
        <w:pStyle w:val="Ttulo2"/>
      </w:pPr>
      <w:r>
        <w:t>2. Exemplos básicos de PHP</w:t>
      </w:r>
    </w:p>
    <w:p w14:paraId="1E3C18FE" w14:textId="77777777" w:rsidR="005A32A0" w:rsidRDefault="00000000">
      <w:pPr>
        <w:pStyle w:val="Commarcadores"/>
      </w:pPr>
      <w:r>
        <w:t>Exemplo 1</w:t>
      </w:r>
    </w:p>
    <w:p w14:paraId="02977DDA" w14:textId="77777777" w:rsidR="005A32A0" w:rsidRDefault="00000000">
      <w:pPr>
        <w:pStyle w:val="CitaoIntensa"/>
      </w:pPr>
      <w:r>
        <w:t>&lt;?php echo 'Olá, Mundo!'; ?&gt;</w:t>
      </w:r>
    </w:p>
    <w:p w14:paraId="08C3C2CE" w14:textId="77777777" w:rsidR="005A32A0" w:rsidRDefault="00000000">
      <w:pPr>
        <w:pStyle w:val="Commarcadores"/>
      </w:pPr>
      <w:r>
        <w:t>Exemplo 2</w:t>
      </w:r>
    </w:p>
    <w:p w14:paraId="59150B90" w14:textId="77777777" w:rsidR="005A32A0" w:rsidRDefault="00000000">
      <w:pPr>
        <w:pStyle w:val="CitaoIntensa"/>
      </w:pPr>
      <w:r>
        <w:t>&lt;?php $nome = 'Maria'; echo 'Bem-vinda, ' . $nome; ?&gt;</w:t>
      </w:r>
    </w:p>
    <w:p w14:paraId="17698306" w14:textId="77777777" w:rsidR="005A32A0" w:rsidRDefault="00000000">
      <w:pPr>
        <w:pStyle w:val="Commarcadores"/>
      </w:pPr>
      <w:r>
        <w:t>Exemplo 3</w:t>
      </w:r>
    </w:p>
    <w:p w14:paraId="45D44111" w14:textId="77777777" w:rsidR="005A32A0" w:rsidRDefault="00000000">
      <w:pPr>
        <w:pStyle w:val="CitaoIntensa"/>
      </w:pPr>
      <w:r>
        <w:t>&lt;?php $a = 5; $b = 10; echo $a + $b; ?&gt;</w:t>
      </w:r>
    </w:p>
    <w:p w14:paraId="7AD0F261" w14:textId="77777777" w:rsidR="005A32A0" w:rsidRDefault="00000000">
      <w:pPr>
        <w:pStyle w:val="Commarcadores"/>
      </w:pPr>
      <w:r>
        <w:t>Exemplo 4</w:t>
      </w:r>
    </w:p>
    <w:p w14:paraId="3CEF5ED6" w14:textId="77777777" w:rsidR="005A32A0" w:rsidRDefault="00000000">
      <w:pPr>
        <w:pStyle w:val="CitaoIntensa"/>
      </w:pPr>
      <w:r>
        <w:t>&lt;?php if ($a &gt; $b) { echo 'A é maior'; } else { echo 'B é maior'; } ?&gt;</w:t>
      </w:r>
    </w:p>
    <w:p w14:paraId="46160B4A" w14:textId="77777777" w:rsidR="005A32A0" w:rsidRDefault="00000000">
      <w:pPr>
        <w:pStyle w:val="Commarcadores"/>
      </w:pPr>
      <w:r>
        <w:t>Exemplo 5</w:t>
      </w:r>
    </w:p>
    <w:p w14:paraId="56BBDDAA" w14:textId="77777777" w:rsidR="005A32A0" w:rsidRDefault="00000000">
      <w:pPr>
        <w:pStyle w:val="CitaoIntensa"/>
      </w:pPr>
      <w:r>
        <w:t>&lt;?php for ($i = 1; $i &lt;= 3; $i++) { echo $i . ' '; } ?&gt;</w:t>
      </w:r>
    </w:p>
    <w:p w14:paraId="00339D0D" w14:textId="77777777" w:rsidR="005A32A0" w:rsidRDefault="00000000">
      <w:pPr>
        <w:pStyle w:val="Commarcadores"/>
      </w:pPr>
      <w:r>
        <w:t>Exemplo 6</w:t>
      </w:r>
    </w:p>
    <w:p w14:paraId="571CAA7A" w14:textId="77777777" w:rsidR="005A32A0" w:rsidRDefault="00000000">
      <w:pPr>
        <w:pStyle w:val="CitaoIntensa"/>
      </w:pPr>
      <w:r>
        <w:t>&lt;?php function soma($x, $y){ return $x + $y; } echo soma(2, 4); ?&gt;</w:t>
      </w:r>
    </w:p>
    <w:p w14:paraId="01C4F15A" w14:textId="77777777" w:rsidR="005A32A0" w:rsidRDefault="00000000">
      <w:pPr>
        <w:pStyle w:val="Commarcadores"/>
      </w:pPr>
      <w:r>
        <w:t>Exemplo 7</w:t>
      </w:r>
    </w:p>
    <w:p w14:paraId="7B6BC230" w14:textId="77777777" w:rsidR="005A32A0" w:rsidRDefault="00000000">
      <w:pPr>
        <w:pStyle w:val="CitaoIntensa"/>
      </w:pPr>
      <w:r>
        <w:t>&lt;?php $idade = 18; echo ($idade &gt;= 18) ? 'Maior' : 'Menor'; ?&gt;</w:t>
      </w:r>
    </w:p>
    <w:p w14:paraId="7005A9FE" w14:textId="77777777" w:rsidR="005A32A0" w:rsidRDefault="00000000">
      <w:pPr>
        <w:pStyle w:val="Commarcadores"/>
      </w:pPr>
      <w:r>
        <w:t>Exemplo 8</w:t>
      </w:r>
    </w:p>
    <w:p w14:paraId="24575E1A" w14:textId="77777777" w:rsidR="005A32A0" w:rsidRDefault="00000000">
      <w:pPr>
        <w:pStyle w:val="CitaoIntensa"/>
      </w:pPr>
      <w:r>
        <w:t>&lt;?php $cores = ['azul', 'verde']; foreach($cores as $c){ echo $c.' '; } ?&gt;</w:t>
      </w:r>
    </w:p>
    <w:p w14:paraId="46C1C36B" w14:textId="77777777" w:rsidR="005A32A0" w:rsidRDefault="00000000">
      <w:pPr>
        <w:pStyle w:val="Commarcadores"/>
      </w:pPr>
      <w:r>
        <w:lastRenderedPageBreak/>
        <w:t>Exemplo 9</w:t>
      </w:r>
    </w:p>
    <w:p w14:paraId="1272ADA6" w14:textId="77777777" w:rsidR="005A32A0" w:rsidRDefault="00000000">
      <w:pPr>
        <w:pStyle w:val="CitaoIntensa"/>
      </w:pPr>
      <w:r>
        <w:t>&lt;?php $hoje = date('d/m/Y'); echo $hoje; ?&gt;</w:t>
      </w:r>
    </w:p>
    <w:p w14:paraId="547C819C" w14:textId="77777777" w:rsidR="005A32A0" w:rsidRDefault="00000000">
      <w:pPr>
        <w:pStyle w:val="Commarcadores"/>
      </w:pPr>
      <w:r>
        <w:t>Exemplo 10</w:t>
      </w:r>
    </w:p>
    <w:p w14:paraId="47852260" w14:textId="77777777" w:rsidR="005A32A0" w:rsidRDefault="00000000">
      <w:pPr>
        <w:pStyle w:val="CitaoIntensa"/>
      </w:pPr>
      <w:r>
        <w:t>&lt;?php $n = 5; while($n &gt; 0){ echo $n.' '; $n--; } ?&gt;</w:t>
      </w:r>
    </w:p>
    <w:p w14:paraId="59849B82" w14:textId="77777777" w:rsidR="005A32A0" w:rsidRDefault="00000000">
      <w:pPr>
        <w:pStyle w:val="Ttulo2"/>
      </w:pPr>
      <w:r>
        <w:t>3. Rodando PHP no VS Code</w:t>
      </w:r>
    </w:p>
    <w:p w14:paraId="4F4EB3E0" w14:textId="77777777" w:rsidR="005A32A0" w:rsidRDefault="00000000">
      <w:r>
        <w:t>1. Instale o Visual Studio Code e as extensões 'PHP IntelliSense' e 'Code Runner'.</w:t>
      </w:r>
      <w:r>
        <w:br/>
        <w:t>2. Crie um arquivo index.php e escreva seu código entre &lt;?php ... ?&gt;.</w:t>
      </w:r>
      <w:r>
        <w:br/>
        <w:t>3. Para rodar, use Ctrl + Alt + N ou o comando: php nome_do_arquivo.php no terminal.</w:t>
      </w:r>
    </w:p>
    <w:p w14:paraId="19577690" w14:textId="77777777" w:rsidR="005A32A0" w:rsidRDefault="00000000">
      <w:pPr>
        <w:pStyle w:val="Ttulo2"/>
      </w:pPr>
      <w:r>
        <w:t>4. Enviando ao GitHub</w:t>
      </w:r>
    </w:p>
    <w:p w14:paraId="4B6C3227" w14:textId="77777777" w:rsidR="005A32A0" w:rsidRDefault="00000000">
      <w:r>
        <w:t>1. Crie um repositório no GitHub.</w:t>
      </w:r>
      <w:r>
        <w:br/>
        <w:t>2. No Git Bash, execute:</w:t>
      </w:r>
      <w:r>
        <w:br/>
        <w:t xml:space="preserve">   git init</w:t>
      </w:r>
      <w:r>
        <w:br/>
        <w:t xml:space="preserve">   git add .</w:t>
      </w:r>
      <w:r>
        <w:br/>
        <w:t xml:space="preserve">   git commit -m 'Atividade PHP'</w:t>
      </w:r>
      <w:r>
        <w:br/>
        <w:t xml:space="preserve">   git remote add origin https://github.com/seuusuario/atividade-php.git</w:t>
      </w:r>
      <w:r>
        <w:br/>
        <w:t xml:space="preserve">   git push -u origin main</w:t>
      </w:r>
      <w:r>
        <w:br/>
        <w:t>Pronto! O arquivo estará disponível no seu GitHub.</w:t>
      </w:r>
    </w:p>
    <w:p w14:paraId="10CCD2B8" w14:textId="77777777" w:rsidR="005A32A0" w:rsidRDefault="00000000">
      <w:pPr>
        <w:pStyle w:val="Ttulo2"/>
      </w:pPr>
      <w:r>
        <w:t>Conclusão</w:t>
      </w:r>
    </w:p>
    <w:p w14:paraId="1CBC9A70" w14:textId="77777777" w:rsidR="005A32A0" w:rsidRDefault="00000000">
      <w:r>
        <w:t>O PHP é simples de instalar e usar. Com o VS Code e o GitHub, é possível criar, testar e compartilhar projetos de forma prática.</w:t>
      </w:r>
    </w:p>
    <w:sectPr w:rsidR="005A3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684006">
    <w:abstractNumId w:val="8"/>
  </w:num>
  <w:num w:numId="2" w16cid:durableId="3748761">
    <w:abstractNumId w:val="6"/>
  </w:num>
  <w:num w:numId="3" w16cid:durableId="2118668887">
    <w:abstractNumId w:val="5"/>
  </w:num>
  <w:num w:numId="4" w16cid:durableId="2002854571">
    <w:abstractNumId w:val="4"/>
  </w:num>
  <w:num w:numId="5" w16cid:durableId="2120448490">
    <w:abstractNumId w:val="7"/>
  </w:num>
  <w:num w:numId="6" w16cid:durableId="1357342667">
    <w:abstractNumId w:val="3"/>
  </w:num>
  <w:num w:numId="7" w16cid:durableId="104933558">
    <w:abstractNumId w:val="2"/>
  </w:num>
  <w:num w:numId="8" w16cid:durableId="109011291">
    <w:abstractNumId w:val="1"/>
  </w:num>
  <w:num w:numId="9" w16cid:durableId="76619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CAD"/>
    <w:rsid w:val="005A32A0"/>
    <w:rsid w:val="00AA1D8D"/>
    <w:rsid w:val="00B47730"/>
    <w:rsid w:val="00CB0664"/>
    <w:rsid w:val="00FC693F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8B275"/>
  <w14:defaultImageDpi w14:val="300"/>
  <w15:docId w15:val="{3DA1160A-FBD9-4D93-8EF8-8B7FB6E8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floracardoso61@gmail.com</cp:lastModifiedBy>
  <cp:revision>2</cp:revision>
  <dcterms:created xsi:type="dcterms:W3CDTF">2025-10-08T17:58:00Z</dcterms:created>
  <dcterms:modified xsi:type="dcterms:W3CDTF">2025-10-08T17:58:00Z</dcterms:modified>
  <cp:category/>
</cp:coreProperties>
</file>